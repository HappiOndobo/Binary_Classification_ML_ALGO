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IMDB Movie Review Classification</w:t>
      </w:r>
    </w:p>
    <w:p>
      <w:r>
        <w:t>This Python script classifies movie reviews from the IMDB dataset as positive or negative using a binary classification approach. The script includes steps to preprocess the text data, build a neural network model, and evaluate its performance.</w:t>
      </w:r>
    </w:p>
    <w:p>
      <w:pPr>
        <w:pStyle w:val="Heading1"/>
      </w:pPr>
      <w:r>
        <w:t>1. Import Necessary Libraries</w:t>
      </w:r>
    </w:p>
    <w:p>
      <w:r>
        <w:br/>
        <w:t>import tensorflow as tf</w:t>
        <w:br/>
        <w:t>import numpy as np</w:t>
        <w:br/>
        <w:t>from tensorflow import keras</w:t>
        <w:br/>
        <w:t>from tensorflow.keras import layers</w:t>
        <w:br/>
        <w:t>from tensorflow.keras.utils import to_categorical</w:t>
        <w:br/>
        <w:t>import matplotlib.pyplot as plt</w:t>
        <w:br/>
      </w:r>
    </w:p>
    <w:p>
      <w:pPr>
        <w:pStyle w:val="Heading1"/>
      </w:pPr>
      <w:r>
        <w:t>2. Load the IMDB Dataset</w:t>
      </w:r>
    </w:p>
    <w:p>
      <w:r>
        <w:br/>
        <w:t>imdb = tf.keras.datasets.imdb</w:t>
        <w:br/>
        <w:t>(train_data, train_labels), (test_data, test_labels) = imdb.load_data(num_words=10000)</w:t>
        <w:br/>
        <w:t># num_words=10000 restricts the dataset to the 10,000 most frequent words.</w:t>
        <w:br/>
      </w:r>
    </w:p>
    <w:p>
      <w:pPr>
        <w:pStyle w:val="Heading1"/>
      </w:pPr>
      <w:r>
        <w:t>3. Data Preprocessing: Vectorizing the Sequences</w:t>
      </w:r>
    </w:p>
    <w:p>
      <w:r>
        <w:br/>
        <w:t>def vectorize_sequences(sequences, dimension=10000):</w:t>
        <w:br/>
        <w:t xml:space="preserve">    results = np.zeros((len(sequences), dimension))</w:t>
        <w:br/>
        <w:t xml:space="preserve">    for i, sequence in enumerate(sequences):</w:t>
        <w:br/>
        <w:t xml:space="preserve">        for j in sequence:</w:t>
        <w:br/>
        <w:t xml:space="preserve">            results[i, j] = 1.</w:t>
        <w:br/>
        <w:t xml:space="preserve">    return results</w:t>
        <w:br/>
        <w:br/>
        <w:t>x_train = vectorize_sequences(train_data)</w:t>
        <w:br/>
        <w:t>x_test = vectorize_sequences(test_data)</w:t>
        <w:br/>
      </w:r>
    </w:p>
    <w:p>
      <w:pPr>
        <w:pStyle w:val="Heading1"/>
      </w:pPr>
      <w:r>
        <w:t>4. Convert Labels to Float32 Format</w:t>
      </w:r>
    </w:p>
    <w:p>
      <w:r>
        <w:br/>
        <w:t>y_train = np.array(train_labels).astype("float32")</w:t>
        <w:br/>
        <w:t>y_test = np.array(test_labels).astype("float32")</w:t>
        <w:br/>
      </w:r>
    </w:p>
    <w:p>
      <w:pPr>
        <w:pStyle w:val="Heading1"/>
      </w:pPr>
      <w:r>
        <w:t>5. Build the Neural Network Model</w:t>
      </w:r>
    </w:p>
    <w:p>
      <w:r>
        <w:br/>
        <w:t>model = keras.Sequential([</w:t>
        <w:br/>
        <w:t xml:space="preserve">    layers.Dense(16, activation="relu", input_shape=(10000,)),</w:t>
        <w:br/>
        <w:t xml:space="preserve">    layers.Dense(16, activation="relu"),</w:t>
        <w:br/>
        <w:t xml:space="preserve">    layers.Dense(1, activation="sigmoid")</w:t>
        <w:br/>
        <w:t>])</w:t>
        <w:br/>
      </w:r>
    </w:p>
    <w:p>
      <w:pPr>
        <w:pStyle w:val="Heading1"/>
      </w:pPr>
      <w:r>
        <w:t>6. Compile the Model</w:t>
      </w:r>
    </w:p>
    <w:p>
      <w:r>
        <w:br/>
        <w:t>model.compile(optimizer="rmsprop",</w:t>
        <w:br/>
        <w:t xml:space="preserve">              loss="binary_crossentropy",</w:t>
        <w:br/>
        <w:t xml:space="preserve">              metrics=["accuracy"])</w:t>
        <w:br/>
      </w:r>
    </w:p>
    <w:p>
      <w:pPr>
        <w:pStyle w:val="Heading1"/>
      </w:pPr>
      <w:r>
        <w:t>7. Prepare the Validation Set</w:t>
      </w:r>
    </w:p>
    <w:p>
      <w:r>
        <w:br/>
        <w:t>x_val = x_train[:10000]</w:t>
        <w:br/>
        <w:t>partial_x_train = x_train[10000:]</w:t>
        <w:br/>
        <w:t>y_val = y_train[:10000]</w:t>
        <w:br/>
        <w:t>partial_y_train = y_train[10000:]</w:t>
        <w:br/>
      </w:r>
    </w:p>
    <w:p>
      <w:pPr>
        <w:pStyle w:val="Heading1"/>
      </w:pPr>
      <w:r>
        <w:t>8. Train the Model</w:t>
      </w:r>
    </w:p>
    <w:p>
      <w:r>
        <w:br/>
        <w:t>history = model.fit(partial_x_train,</w:t>
        <w:br/>
        <w:t xml:space="preserve">                    partial_y_train,</w:t>
        <w:br/>
        <w:t xml:space="preserve">                    epochs=20,</w:t>
        <w:br/>
        <w:t xml:space="preserve">                    batch_size=512,</w:t>
        <w:br/>
        <w:t xml:space="preserve">                    validation_data=(x_val, y_val))</w:t>
        <w:br/>
      </w:r>
    </w:p>
    <w:p>
      <w:pPr>
        <w:pStyle w:val="Heading1"/>
      </w:pPr>
      <w:r>
        <w:t>9. Evaluate the Model</w:t>
      </w:r>
    </w:p>
    <w:p>
      <w:r>
        <w:br/>
        <w:t>results = model.evaluate(x_test, y_test)</w:t>
        <w:br/>
        <w:t>print(f"Test Loss: {results[0]}, Test Accuracy: {results[1]}")</w:t>
        <w:br/>
      </w:r>
    </w:p>
    <w:p>
      <w:pPr>
        <w:pStyle w:val="Heading1"/>
      </w:pPr>
      <w:r>
        <w:t>10. Visualize Training and Validation Performance</w:t>
      </w:r>
    </w:p>
    <w:p>
      <w:r>
        <w:br/>
        <w:t>history_dict = history.history</w:t>
        <w:br/>
        <w:t>loss_values = history_dict['loss']</w:t>
        <w:br/>
        <w:t>val_loss_values = history_dict['val_loss']</w:t>
        <w:br/>
        <w:t>epochs = range(1, len(loss_values) + 1)</w:t>
        <w:br/>
        <w:br/>
        <w:t># Plot the loss</w:t>
        <w:br/>
        <w:t>plt.plot(epochs, loss_values, 'bo', label='Training loss')</w:t>
        <w:br/>
        <w:t>plt.plot(epochs, val_loss_values, 'b', label='Validation loss')</w:t>
        <w:br/>
        <w:t>plt.title('Training and validation loss')</w:t>
        <w:br/>
        <w:t>plt.xlabel('Epochs')</w:t>
        <w:br/>
        <w:t>plt.ylabel('Loss')</w:t>
        <w:br/>
        <w:t>plt.legend()</w:t>
        <w:br/>
        <w:t>plt.show()</w:t>
        <w:br/>
        <w:br/>
        <w:t># Plot the accuracy</w:t>
        <w:br/>
        <w:t>acc_values = history_dict['accuracy']</w:t>
        <w:br/>
        <w:t>val_acc_values = history_dict['val_accuracy']</w:t>
        <w:br/>
        <w:t>plt.plot(epochs, acc_values, 'bo', label='Training accuracy')</w:t>
        <w:br/>
        <w:t>plt.plot(epochs, val_acc_values, 'b', label='Validation accuracy')</w:t>
        <w:br/>
        <w:t>plt.title('Training and validation accuracy')</w:t>
        <w:br/>
        <w:t>plt.xlabel('Epochs')</w:t>
        <w:br/>
        <w:t>plt.ylabel('Accuracy')</w:t>
        <w:br/>
        <w:t>plt.legend()</w:t>
        <w:br/>
        <w:t>plt.show()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